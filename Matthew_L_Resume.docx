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44D4" w14:textId="77777777" w:rsidR="00F85055" w:rsidRDefault="00000000">
      <w:pPr>
        <w:pStyle w:val="Heading1"/>
      </w:pPr>
      <w:bookmarkStart w:id="0" w:name="matthew-l"/>
      <w:r>
        <w:rPr>
          <w:b/>
          <w:bCs/>
        </w:rPr>
        <w:t>Matthew L</w:t>
      </w:r>
    </w:p>
    <w:p w14:paraId="0BDA7EEA" w14:textId="77777777" w:rsidR="00F85055" w:rsidRDefault="00000000">
      <w:pPr>
        <w:pStyle w:val="FirstParagraph"/>
      </w:pPr>
      <w:r>
        <w:t>Senior Software Engineer | Full-Stack Developer | Cloud Architect</w:t>
      </w:r>
    </w:p>
    <w:p w14:paraId="5843A143" w14:textId="77777777" w:rsidR="00F85055" w:rsidRDefault="00000000">
      <w:pPr>
        <w:pStyle w:val="BodyText"/>
      </w:pPr>
      <w:hyperlink r:id="rId5">
        <w:r>
          <w:rPr>
            <w:rStyle w:val="Hyperlink"/>
          </w:rPr>
          <w:t>mlong@magneton.io</w:t>
        </w:r>
      </w:hyperlink>
      <w:r>
        <w:t xml:space="preserve"> | 773-299-4435 | </w:t>
      </w:r>
      <w:hyperlink r:id="rId6">
        <w:r>
          <w:rPr>
            <w:rStyle w:val="Hyperlink"/>
          </w:rPr>
          <w:t>LinkedIn</w:t>
        </w:r>
      </w:hyperlink>
    </w:p>
    <w:p w14:paraId="358E6168" w14:textId="77777777" w:rsidR="00F85055" w:rsidRDefault="00000000">
      <w:pPr>
        <w:pStyle w:val="Heading1"/>
      </w:pPr>
      <w:bookmarkStart w:id="1" w:name="executive-summary"/>
      <w:bookmarkEnd w:id="0"/>
      <w:r>
        <w:rPr>
          <w:b/>
          <w:bCs/>
        </w:rPr>
        <w:t>Executive Summary</w:t>
      </w:r>
    </w:p>
    <w:p w14:paraId="323B92FF" w14:textId="77777777" w:rsidR="00F85055" w:rsidRDefault="00000000">
      <w:pPr>
        <w:pStyle w:val="FirstParagraph"/>
      </w:pPr>
      <w:r>
        <w:t>Hands-on Senior Software Engineer with 20+ years building mission-critical systems for Fortune 500 companies and high-growth startups. Deep technical expertise in full-stack development, cloud architecture, and AI/ML implementation. Proven ability to collaborate effectively in team environments while also capable of leading teams of teams when needed. Patent holder in secure distributed messaging architecture with a track record of delivering scalable solutions that drive business value.</w:t>
      </w:r>
    </w:p>
    <w:p w14:paraId="32830DAA" w14:textId="77777777" w:rsidR="00F85055" w:rsidRDefault="00000000">
      <w:pPr>
        <w:pStyle w:val="Heading2"/>
      </w:pPr>
      <w:bookmarkStart w:id="2" w:name="key-achievements"/>
      <w:r>
        <w:rPr>
          <w:b/>
          <w:bCs/>
        </w:rPr>
        <w:t>Key Achievements</w:t>
      </w:r>
    </w:p>
    <w:p w14:paraId="68B0021B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$300M Exit</w:t>
      </w:r>
      <w:r>
        <w:t xml:space="preserve"> - Core contributor at Evident.io (acquired by Palo Alto Networks)</w:t>
      </w:r>
    </w:p>
    <w:p w14:paraId="434DAD5C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$70K Annual Savings</w:t>
      </w:r>
      <w:r>
        <w:t xml:space="preserve"> - Optimized AWS infrastructure reducing operational costs</w:t>
      </w:r>
    </w:p>
    <w:p w14:paraId="16007D50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100+ Successful Engagements</w:t>
      </w:r>
      <w:r>
        <w:t xml:space="preserve"> - Delivered high-value solutions across Finance, Healthcare, Energy, and Government sectors</w:t>
      </w:r>
    </w:p>
    <w:p w14:paraId="2BD42634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Patent Holder</w:t>
      </w:r>
      <w:r>
        <w:t xml:space="preserve"> - Invented a secure distributed messaging architecture</w:t>
      </w:r>
    </w:p>
    <w:p w14:paraId="04CA5EF4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DARPA Recognition</w:t>
      </w:r>
      <w:r>
        <w:t xml:space="preserve"> - Distinguished technology innovator and leadership alliance member</w:t>
      </w:r>
    </w:p>
    <w:p w14:paraId="62A963BF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500+ Commits (2024-2025)</w:t>
      </w:r>
      <w:r>
        <w:t xml:space="preserve"> - Active development across 68 repositories</w:t>
      </w:r>
    </w:p>
    <w:p w14:paraId="17647D91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Zoro E-commerce Platform</w:t>
      </w:r>
      <w:r>
        <w:t xml:space="preserve"> - Built microservices handling millions of transactions daily (2025)</w:t>
      </w:r>
    </w:p>
    <w:p w14:paraId="0531DBBA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TSI Infrastructure</w:t>
      </w:r>
      <w:r>
        <w:t xml:space="preserve"> - Architected AWS cloud solutions with React/Laravel stack (2024-2025)</w:t>
      </w:r>
    </w:p>
    <w:p w14:paraId="64C71CF3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Pop Secret IVR System</w:t>
      </w:r>
      <w:r>
        <w:t xml:space="preserve"> - Developed a Twilio-powered voice AI system for a national campaign (2025)</w:t>
      </w:r>
    </w:p>
    <w:p w14:paraId="45AE80D3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Cogability Platform</w:t>
      </w:r>
      <w:r>
        <w:t xml:space="preserve"> - Built intelligent document processing with Vision LLMs (2023-2025)</w:t>
      </w:r>
    </w:p>
    <w:p w14:paraId="529103BB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PredictiveHR SaaS</w:t>
      </w:r>
      <w:r>
        <w:t xml:space="preserve"> - Created workforce analytics platform with AWS CDK (2021-2023)</w:t>
      </w:r>
    </w:p>
    <w:p w14:paraId="2048F80C" w14:textId="77777777" w:rsidR="00F850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BetaCom 5G Platform</w:t>
      </w:r>
      <w:r>
        <w:t xml:space="preserve"> - Architected real-time network monitoring dashboard (2020-2021)</w:t>
      </w:r>
    </w:p>
    <w:p w14:paraId="2A60B968" w14:textId="77777777" w:rsidR="00F85055" w:rsidRDefault="00000000">
      <w:pPr>
        <w:pStyle w:val="Heading1"/>
      </w:pPr>
      <w:bookmarkStart w:id="3" w:name="core-competencies"/>
      <w:bookmarkEnd w:id="1"/>
      <w:bookmarkEnd w:id="2"/>
      <w:r>
        <w:rPr>
          <w:b/>
          <w:bCs/>
        </w:rPr>
        <w:lastRenderedPageBreak/>
        <w:t>Core Competencies</w:t>
      </w:r>
    </w:p>
    <w:p w14:paraId="5BB5847A" w14:textId="77777777" w:rsidR="00F85055" w:rsidRDefault="00000000">
      <w:pPr>
        <w:pStyle w:val="Heading2"/>
      </w:pPr>
      <w:bookmarkStart w:id="4" w:name="software-engineering-excellence"/>
      <w:r>
        <w:rPr>
          <w:b/>
          <w:bCs/>
        </w:rPr>
        <w:t>Software Engineering Excellence</w:t>
      </w:r>
    </w:p>
    <w:p w14:paraId="5DA810EA" w14:textId="1A23E1D4" w:rsidR="00F8505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Full-Stack Development:</w:t>
      </w:r>
      <w:r>
        <w:t xml:space="preserve"> Expert in React, Node.js, Python, Java/Spring, Go</w:t>
      </w:r>
    </w:p>
    <w:p w14:paraId="139DBD9F" w14:textId="6D9B5449" w:rsidR="00F8505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System Architecture:</w:t>
      </w:r>
      <w:r>
        <w:t xml:space="preserve"> Designed and built 100+ production systems</w:t>
      </w:r>
    </w:p>
    <w:p w14:paraId="258043B9" w14:textId="7AFD5F4A" w:rsidR="00F8505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Code Quality:</w:t>
      </w:r>
      <w:r>
        <w:t xml:space="preserve"> Strong advocate for clean code, testing, and best practices</w:t>
      </w:r>
    </w:p>
    <w:p w14:paraId="44B2C435" w14:textId="77777777" w:rsidR="00F8505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Problem Solving:</w:t>
      </w:r>
      <w:r>
        <w:t xml:space="preserve"> Complex algorithm design and optimization</w:t>
      </w:r>
    </w:p>
    <w:p w14:paraId="191E0158" w14:textId="77777777" w:rsidR="00F85055" w:rsidRDefault="00000000">
      <w:pPr>
        <w:pStyle w:val="Heading2"/>
      </w:pPr>
      <w:bookmarkStart w:id="5" w:name="team-collaboration-leadership"/>
      <w:bookmarkEnd w:id="4"/>
      <w:r>
        <w:rPr>
          <w:b/>
          <w:bCs/>
        </w:rPr>
        <w:t>Team Collaboration &amp; Leadership</w:t>
      </w:r>
    </w:p>
    <w:p w14:paraId="2F264983" w14:textId="653D93F0" w:rsidR="00F85055" w:rsidRDefault="00000000">
      <w:pPr>
        <w:pStyle w:val="Compact"/>
        <w:numPr>
          <w:ilvl w:val="0"/>
          <w:numId w:val="4"/>
        </w:numPr>
      </w:pPr>
      <w:r>
        <w:t>Thrives in collaborative team environments as an individual contributor</w:t>
      </w:r>
    </w:p>
    <w:p w14:paraId="6ADEF76F" w14:textId="06615A59" w:rsidR="00F85055" w:rsidRDefault="00000000">
      <w:pPr>
        <w:pStyle w:val="Compact"/>
        <w:numPr>
          <w:ilvl w:val="0"/>
          <w:numId w:val="4"/>
        </w:numPr>
      </w:pPr>
      <w:r>
        <w:t>Strong communicator across technical and non-technical stakeholders</w:t>
      </w:r>
    </w:p>
    <w:p w14:paraId="06C75D28" w14:textId="5FD3BAFB" w:rsidR="00F85055" w:rsidRDefault="00000000">
      <w:pPr>
        <w:pStyle w:val="Compact"/>
        <w:numPr>
          <w:ilvl w:val="0"/>
          <w:numId w:val="4"/>
        </w:numPr>
      </w:pPr>
      <w:proofErr w:type="gramStart"/>
      <w:r>
        <w:t>Mentors</w:t>
      </w:r>
      <w:proofErr w:type="gramEnd"/>
      <w:r>
        <w:t xml:space="preserve"> junior developers and shares knowledge freely</w:t>
      </w:r>
    </w:p>
    <w:p w14:paraId="294D765D" w14:textId="58B9274B" w:rsidR="00F85055" w:rsidRDefault="00000000">
      <w:pPr>
        <w:pStyle w:val="Compact"/>
        <w:numPr>
          <w:ilvl w:val="0"/>
          <w:numId w:val="4"/>
        </w:numPr>
      </w:pPr>
      <w:r>
        <w:t>When needed, can lead teams of teams (20+ engineers)</w:t>
      </w:r>
    </w:p>
    <w:p w14:paraId="1BC2956B" w14:textId="77777777" w:rsidR="00F85055" w:rsidRDefault="00000000">
      <w:pPr>
        <w:pStyle w:val="Compact"/>
        <w:numPr>
          <w:ilvl w:val="0"/>
          <w:numId w:val="4"/>
        </w:numPr>
      </w:pPr>
      <w:r>
        <w:t>Experience as CTO and Director-level positions when leadership required</w:t>
      </w:r>
    </w:p>
    <w:p w14:paraId="12EAF63A" w14:textId="77777777" w:rsidR="00F85055" w:rsidRDefault="00000000">
      <w:pPr>
        <w:pStyle w:val="Heading2"/>
      </w:pPr>
      <w:bookmarkStart w:id="6" w:name="technical-expertise"/>
      <w:bookmarkEnd w:id="5"/>
      <w:r>
        <w:rPr>
          <w:b/>
          <w:bCs/>
        </w:rPr>
        <w:t>Technical Expertise</w:t>
      </w:r>
    </w:p>
    <w:p w14:paraId="5AF4C611" w14:textId="77777777" w:rsidR="00F85055" w:rsidRDefault="00000000">
      <w:pPr>
        <w:pStyle w:val="Heading3"/>
      </w:pPr>
      <w:bookmarkStart w:id="7" w:name="cloud-infrastructure"/>
      <w:r>
        <w:rPr>
          <w:b/>
          <w:bCs/>
        </w:rPr>
        <w:t>Cloud &amp; Infrastructure</w:t>
      </w:r>
    </w:p>
    <w:p w14:paraId="7B5F6073" w14:textId="5225489A" w:rsidR="00F8505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Multi-Cloud Expert:</w:t>
      </w:r>
      <w:r>
        <w:t xml:space="preserve"> AWS, Azure, GCP certified implementations</w:t>
      </w:r>
    </w:p>
    <w:p w14:paraId="150419A9" w14:textId="7B5F2C69" w:rsidR="00F8505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DevOps Leadership:</w:t>
      </w:r>
      <w:r>
        <w:t xml:space="preserve"> Kubernetes, Terraform, CI/CD pipeline optimization</w:t>
      </w:r>
    </w:p>
    <w:p w14:paraId="595921DD" w14:textId="77777777" w:rsidR="00F8505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Security Focus:</w:t>
      </w:r>
      <w:r>
        <w:t xml:space="preserve"> NIST, SOC2, PCI, HIPAA compliance implementation</w:t>
      </w:r>
    </w:p>
    <w:p w14:paraId="4B750156" w14:textId="77777777" w:rsidR="00F85055" w:rsidRDefault="00000000">
      <w:pPr>
        <w:pStyle w:val="Heading3"/>
      </w:pPr>
      <w:bookmarkStart w:id="8" w:name="development-stack"/>
      <w:bookmarkEnd w:id="7"/>
      <w:r>
        <w:rPr>
          <w:b/>
          <w:bCs/>
        </w:rPr>
        <w:t>Development Stack</w:t>
      </w:r>
    </w:p>
    <w:p w14:paraId="62C12937" w14:textId="0D37AAA3" w:rsidR="00F8505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Languages:</w:t>
      </w:r>
      <w:r>
        <w:t xml:space="preserve"> Python, JavaScript/TypeScript, Go, Java/Spring, Scala</w:t>
      </w:r>
    </w:p>
    <w:p w14:paraId="27570F2E" w14:textId="2B99F7AC" w:rsidR="00F8505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Frameworks:</w:t>
      </w:r>
      <w:r>
        <w:t xml:space="preserve"> React, Node.js, </w:t>
      </w:r>
      <w:proofErr w:type="spellStart"/>
      <w:r>
        <w:t>FastAPI</w:t>
      </w:r>
      <w:proofErr w:type="spellEnd"/>
      <w:r>
        <w:t>, Django, Spring Boot</w:t>
      </w:r>
    </w:p>
    <w:p w14:paraId="51EE1646" w14:textId="77777777" w:rsidR="00F8505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Data &amp; AI:</w:t>
      </w:r>
      <w:r>
        <w:t xml:space="preserve"> TensorFlow, PyTorch, Spark, Kafka, BigQuery, Snowflake</w:t>
      </w:r>
    </w:p>
    <w:p w14:paraId="35D96EF8" w14:textId="77777777" w:rsidR="00F85055" w:rsidRDefault="00000000">
      <w:pPr>
        <w:pStyle w:val="Heading1"/>
      </w:pPr>
      <w:bookmarkStart w:id="9" w:name="education-professional-development"/>
      <w:bookmarkEnd w:id="3"/>
      <w:bookmarkEnd w:id="6"/>
      <w:bookmarkEnd w:id="8"/>
      <w:r>
        <w:rPr>
          <w:b/>
          <w:bCs/>
        </w:rPr>
        <w:t>Education &amp; Professional Development</w:t>
      </w:r>
    </w:p>
    <w:p w14:paraId="7182FD60" w14:textId="77777777" w:rsidR="00F850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M.S. &amp; B.S. Computer Science</w:t>
      </w:r>
      <w:r>
        <w:t xml:space="preserve"> - University of Colorado</w:t>
      </w:r>
    </w:p>
    <w:p w14:paraId="493F518C" w14:textId="77777777" w:rsidR="00F850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Certifications:</w:t>
      </w:r>
      <w:r>
        <w:t xml:space="preserve"> Red Hat Certified, Microsoft Certified Professional</w:t>
      </w:r>
    </w:p>
    <w:p w14:paraId="1D284380" w14:textId="77777777" w:rsidR="00F850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Continuous Learning:</w:t>
      </w:r>
      <w:r>
        <w:t xml:space="preserve"> Advanced studies in Quantum Computing, AI/ML, Cryptography, and Applied Mathematics</w:t>
      </w:r>
    </w:p>
    <w:p w14:paraId="2CB23E99" w14:textId="77777777" w:rsidR="00F85055" w:rsidRDefault="00000000">
      <w:pPr>
        <w:pStyle w:val="Heading1"/>
      </w:pPr>
      <w:bookmarkStart w:id="10" w:name="recent-featured-engagements"/>
      <w:bookmarkEnd w:id="9"/>
      <w:r>
        <w:rPr>
          <w:b/>
          <w:bCs/>
        </w:rPr>
        <w:t>Recent &amp; Featured Engagements</w:t>
      </w:r>
    </w:p>
    <w:p w14:paraId="4D1836CB" w14:textId="77777777" w:rsidR="00F85055" w:rsidRDefault="00000000">
      <w:pPr>
        <w:pStyle w:val="FirstParagraph"/>
      </w:pPr>
      <w:r>
        <w:rPr>
          <w:b/>
          <w:bCs/>
        </w:rPr>
        <w:t>Zoro/Grainger (2024-2025)</w:t>
      </w:r>
    </w:p>
    <w:p w14:paraId="34FAE0F7" w14:textId="77777777" w:rsidR="00F85055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179527B1" w14:textId="77777777" w:rsidR="00F85055" w:rsidRDefault="00000000">
      <w:pPr>
        <w:pStyle w:val="BodyText"/>
      </w:pPr>
      <w:r>
        <w:rPr>
          <w:b/>
          <w:bCs/>
        </w:rPr>
        <w:t>Impact:</w:t>
      </w:r>
      <w:r>
        <w:t xml:space="preserve"> Built critical e-commerce microservices processing millions of daily transactions</w:t>
      </w:r>
    </w:p>
    <w:p w14:paraId="50208179" w14:textId="77777777" w:rsidR="00F85055" w:rsidRDefault="00000000">
      <w:pPr>
        <w:pStyle w:val="Compact"/>
        <w:numPr>
          <w:ilvl w:val="0"/>
          <w:numId w:val="8"/>
        </w:numPr>
      </w:pPr>
      <w:r>
        <w:t>Developed shipment tracking service with 85 commits handling real-time package updates</w:t>
      </w:r>
    </w:p>
    <w:p w14:paraId="0A13E670" w14:textId="77777777" w:rsidR="00F85055" w:rsidRDefault="00000000">
      <w:pPr>
        <w:pStyle w:val="Compact"/>
        <w:numPr>
          <w:ilvl w:val="0"/>
          <w:numId w:val="8"/>
        </w:numPr>
      </w:pPr>
      <w:r>
        <w:t>Built return service managing complex partial shipment logic (52 commits)</w:t>
      </w:r>
    </w:p>
    <w:p w14:paraId="387C043F" w14:textId="77777777" w:rsidR="00F85055" w:rsidRDefault="00000000">
      <w:pPr>
        <w:pStyle w:val="Compact"/>
        <w:numPr>
          <w:ilvl w:val="0"/>
          <w:numId w:val="8"/>
        </w:numPr>
      </w:pPr>
      <w:r>
        <w:t>Implemented FedEx webhook integration with Datadog monitoring (67 commits)</w:t>
      </w:r>
    </w:p>
    <w:p w14:paraId="08BBA926" w14:textId="77777777" w:rsidR="00F85055" w:rsidRDefault="00000000">
      <w:pPr>
        <w:pStyle w:val="Compact"/>
        <w:numPr>
          <w:ilvl w:val="0"/>
          <w:numId w:val="8"/>
        </w:numPr>
      </w:pPr>
      <w:r>
        <w:t>Created order management APIs supporting high-volume retail operations</w:t>
      </w:r>
    </w:p>
    <w:p w14:paraId="2254DC7D" w14:textId="77777777" w:rsidR="00F8505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Tech Stack:</w:t>
      </w:r>
      <w:r>
        <w:t xml:space="preserve"> Node.js, Java/Spring Boot, Python, Google Cloud, Microservices</w:t>
      </w:r>
    </w:p>
    <w:p w14:paraId="2C9B7E67" w14:textId="77777777" w:rsidR="00F85055" w:rsidRDefault="00000000">
      <w:pPr>
        <w:pStyle w:val="FirstParagraph"/>
      </w:pPr>
      <w:r>
        <w:rPr>
          <w:b/>
          <w:bCs/>
        </w:rPr>
        <w:t>TSI (2024-2025)</w:t>
      </w:r>
    </w:p>
    <w:p w14:paraId="644D0AD6" w14:textId="77777777" w:rsidR="00F85055" w:rsidRDefault="00000000">
      <w:pPr>
        <w:pStyle w:val="BodyText"/>
      </w:pPr>
      <w:r>
        <w:rPr>
          <w:b/>
          <w:bCs/>
          <w:i/>
          <w:iCs/>
        </w:rPr>
        <w:t>Senior Full-Stack Engineer</w:t>
      </w:r>
    </w:p>
    <w:p w14:paraId="7AA59046" w14:textId="77777777" w:rsidR="00F85055" w:rsidRDefault="00000000">
      <w:pPr>
        <w:pStyle w:val="BodyText"/>
      </w:pPr>
      <w:r>
        <w:rPr>
          <w:b/>
          <w:bCs/>
        </w:rPr>
        <w:t>Impact:</w:t>
      </w:r>
      <w:r>
        <w:t xml:space="preserve"> Architected cloud infrastructure and full-stack applications</w:t>
      </w:r>
    </w:p>
    <w:p w14:paraId="3C9CDA25" w14:textId="77777777" w:rsidR="00F85055" w:rsidRDefault="00000000">
      <w:pPr>
        <w:pStyle w:val="Compact"/>
        <w:numPr>
          <w:ilvl w:val="0"/>
          <w:numId w:val="9"/>
        </w:numPr>
      </w:pPr>
      <w:r>
        <w:t>Designed AWS infrastructure with React/Laravel application stack</w:t>
      </w:r>
    </w:p>
    <w:p w14:paraId="68699BED" w14:textId="77777777" w:rsidR="00F85055" w:rsidRDefault="00000000">
      <w:pPr>
        <w:pStyle w:val="Compact"/>
        <w:numPr>
          <w:ilvl w:val="0"/>
          <w:numId w:val="9"/>
        </w:numPr>
      </w:pPr>
      <w:r>
        <w:t>Implemented Kubernetes orchestration for scalable deployments</w:t>
      </w:r>
    </w:p>
    <w:p w14:paraId="368FAED0" w14:textId="77777777" w:rsidR="00F85055" w:rsidRDefault="00000000">
      <w:pPr>
        <w:pStyle w:val="Compact"/>
        <w:numPr>
          <w:ilvl w:val="0"/>
          <w:numId w:val="9"/>
        </w:numPr>
      </w:pPr>
      <w:r>
        <w:t>Built responsive frontend components with modern React patterns</w:t>
      </w:r>
    </w:p>
    <w:p w14:paraId="413221A0" w14:textId="77777777" w:rsidR="00F85055" w:rsidRDefault="00000000">
      <w:pPr>
        <w:pStyle w:val="Compact"/>
        <w:numPr>
          <w:ilvl w:val="0"/>
          <w:numId w:val="9"/>
        </w:numPr>
      </w:pPr>
      <w:r>
        <w:t>Optimized database queries improving response times by 40%</w:t>
      </w:r>
    </w:p>
    <w:p w14:paraId="3B40DC94" w14:textId="77777777" w:rsidR="00F8505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Tech Stack:</w:t>
      </w:r>
      <w:r>
        <w:t xml:space="preserve"> AWS, React.js, PHP Laravel, Kubernetes, PostgreSQL</w:t>
      </w:r>
    </w:p>
    <w:p w14:paraId="425AF15B" w14:textId="77777777" w:rsidR="00F85055" w:rsidRDefault="00000000">
      <w:pPr>
        <w:pStyle w:val="FirstParagraph"/>
      </w:pPr>
      <w:r>
        <w:rPr>
          <w:b/>
          <w:bCs/>
        </w:rPr>
        <w:t>Pop Secret/PopCorners (2025)</w:t>
      </w:r>
    </w:p>
    <w:p w14:paraId="35EA16DC" w14:textId="77777777" w:rsidR="00F85055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707BD7DA" w14:textId="77777777" w:rsidR="00F85055" w:rsidRDefault="00000000">
      <w:pPr>
        <w:pStyle w:val="BodyText"/>
      </w:pPr>
      <w:r>
        <w:rPr>
          <w:b/>
          <w:bCs/>
        </w:rPr>
        <w:t>Impact:</w:t>
      </w:r>
      <w:r>
        <w:t xml:space="preserve"> Created national marketing campaign’s technical infrastructure</w:t>
      </w:r>
    </w:p>
    <w:p w14:paraId="5A14AF8B" w14:textId="77777777" w:rsidR="00F85055" w:rsidRDefault="00000000">
      <w:pPr>
        <w:pStyle w:val="Compact"/>
        <w:numPr>
          <w:ilvl w:val="0"/>
          <w:numId w:val="10"/>
        </w:numPr>
      </w:pPr>
      <w:r>
        <w:t>Built Twilio-powered IVR system for “Buttery Secrets Hotline”</w:t>
      </w:r>
    </w:p>
    <w:p w14:paraId="669F502B" w14:textId="77777777" w:rsidR="00F85055" w:rsidRDefault="00000000">
      <w:pPr>
        <w:pStyle w:val="Compact"/>
        <w:numPr>
          <w:ilvl w:val="0"/>
          <w:numId w:val="10"/>
        </w:numPr>
      </w:pPr>
      <w:r>
        <w:t>Implemented voice recording, storage, and playback features</w:t>
      </w:r>
    </w:p>
    <w:p w14:paraId="08D37850" w14:textId="77777777" w:rsidR="00F85055" w:rsidRDefault="00000000">
      <w:pPr>
        <w:pStyle w:val="Compact"/>
        <w:numPr>
          <w:ilvl w:val="0"/>
          <w:numId w:val="10"/>
        </w:numPr>
      </w:pPr>
      <w:r>
        <w:t>Designed 4-option interactive menu with SMS integration</w:t>
      </w:r>
    </w:p>
    <w:p w14:paraId="33BB3DC0" w14:textId="77777777" w:rsidR="00F85055" w:rsidRDefault="00000000">
      <w:pPr>
        <w:pStyle w:val="Compact"/>
        <w:numPr>
          <w:ilvl w:val="0"/>
          <w:numId w:val="10"/>
        </w:numPr>
      </w:pPr>
      <w:r>
        <w:t>Deployed serverless architecture on Vercel with AWS S3 storage</w:t>
      </w:r>
    </w:p>
    <w:p w14:paraId="313CBA6E" w14:textId="77777777" w:rsidR="00F85055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Tech Stack:</w:t>
      </w:r>
      <w:r>
        <w:t xml:space="preserve"> Node.js, Express, Twilio, AWS S3, PostgreSQL, Vercel</w:t>
      </w:r>
    </w:p>
    <w:p w14:paraId="01C8D2F9" w14:textId="77777777" w:rsidR="00F85055" w:rsidRDefault="00000000">
      <w:pPr>
        <w:pStyle w:val="FirstParagraph"/>
      </w:pPr>
      <w:r>
        <w:rPr>
          <w:b/>
          <w:bCs/>
        </w:rPr>
        <w:t>Cogability (2023-2025)</w:t>
      </w:r>
    </w:p>
    <w:p w14:paraId="1052591A" w14:textId="77777777" w:rsidR="00F85055" w:rsidRDefault="00000000">
      <w:pPr>
        <w:pStyle w:val="BodyText"/>
      </w:pPr>
      <w:r>
        <w:rPr>
          <w:b/>
          <w:bCs/>
          <w:i/>
          <w:iCs/>
        </w:rPr>
        <w:t>Senior Full-Stack Engineer</w:t>
      </w:r>
    </w:p>
    <w:p w14:paraId="4230E83B" w14:textId="77777777" w:rsidR="00F85055" w:rsidRDefault="00000000">
      <w:pPr>
        <w:pStyle w:val="BodyText"/>
      </w:pPr>
      <w:r>
        <w:rPr>
          <w:b/>
          <w:bCs/>
        </w:rPr>
        <w:t>Impact:</w:t>
      </w:r>
      <w:r>
        <w:t xml:space="preserve"> Developed intelligent document processing platform for municipal ticket automation</w:t>
      </w:r>
    </w:p>
    <w:p w14:paraId="6949E93C" w14:textId="77777777" w:rsidR="00F85055" w:rsidRDefault="00000000">
      <w:pPr>
        <w:pStyle w:val="Compact"/>
        <w:numPr>
          <w:ilvl w:val="0"/>
          <w:numId w:val="11"/>
        </w:numPr>
      </w:pPr>
      <w:r>
        <w:t>Built end-to-end full-stack application processing 100K+ PDF documents monthly</w:t>
      </w:r>
    </w:p>
    <w:p w14:paraId="53859FC7" w14:textId="77777777" w:rsidR="00F85055" w:rsidRDefault="00000000">
      <w:pPr>
        <w:pStyle w:val="Compact"/>
        <w:numPr>
          <w:ilvl w:val="0"/>
          <w:numId w:val="11"/>
        </w:numPr>
      </w:pPr>
      <w:r>
        <w:t>Integrated AWS Textract OCR with Vision LLMs for automated document classification</w:t>
      </w:r>
    </w:p>
    <w:p w14:paraId="484F6E3C" w14:textId="77777777" w:rsidR="00F85055" w:rsidRDefault="00000000">
      <w:pPr>
        <w:pStyle w:val="Compact"/>
        <w:numPr>
          <w:ilvl w:val="0"/>
          <w:numId w:val="11"/>
        </w:numPr>
      </w:pPr>
      <w:r>
        <w:t>Developed React frontend with real-time processing dashboards and admin controls</w:t>
      </w:r>
    </w:p>
    <w:p w14:paraId="2A44BE94" w14:textId="77777777" w:rsidR="00F85055" w:rsidRDefault="00000000">
      <w:pPr>
        <w:pStyle w:val="Compact"/>
        <w:numPr>
          <w:ilvl w:val="0"/>
          <w:numId w:val="11"/>
        </w:numPr>
      </w:pPr>
      <w:r>
        <w:t>Created Python backend APIs handling document ingestion and data extraction workflows</w:t>
      </w:r>
    </w:p>
    <w:p w14:paraId="2A4FF1E2" w14:textId="77777777" w:rsidR="00F85055" w:rsidRDefault="00000000">
      <w:pPr>
        <w:pStyle w:val="Compact"/>
        <w:numPr>
          <w:ilvl w:val="0"/>
          <w:numId w:val="11"/>
        </w:numPr>
      </w:pPr>
      <w:r>
        <w:t>Implemented authentication, role-based access control, and audit logging</w:t>
      </w:r>
    </w:p>
    <w:p w14:paraId="57FF34D4" w14:textId="77777777" w:rsidR="00F8505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Tech Stack:</w:t>
      </w:r>
      <w:r>
        <w:t xml:space="preserve"> React, Python, AWS Lambda, Textract, Vision LLMs, DynamoDB, S3</w:t>
      </w:r>
    </w:p>
    <w:p w14:paraId="749A9F06" w14:textId="77777777" w:rsidR="00F85055" w:rsidRDefault="00000000">
      <w:pPr>
        <w:pStyle w:val="FirstParagraph"/>
      </w:pPr>
      <w:r>
        <w:rPr>
          <w:b/>
          <w:bCs/>
        </w:rPr>
        <w:t>Shell (2022-2023)</w:t>
      </w:r>
    </w:p>
    <w:p w14:paraId="6AD3AC9A" w14:textId="77777777" w:rsidR="00F85055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559180B6" w14:textId="77777777" w:rsidR="00F85055" w:rsidRDefault="00000000">
      <w:pPr>
        <w:pStyle w:val="BodyText"/>
      </w:pPr>
      <w:r>
        <w:rPr>
          <w:b/>
          <w:bCs/>
        </w:rPr>
        <w:t>Impact:</w:t>
      </w:r>
      <w:r>
        <w:t xml:space="preserve"> Built enterprise-scale data analytics platform for energy load forecasting</w:t>
      </w:r>
    </w:p>
    <w:p w14:paraId="4A03AE31" w14:textId="77777777" w:rsidR="00F85055" w:rsidRDefault="00000000">
      <w:pPr>
        <w:pStyle w:val="Compact"/>
        <w:numPr>
          <w:ilvl w:val="0"/>
          <w:numId w:val="12"/>
        </w:numPr>
      </w:pPr>
      <w:r>
        <w:t>Architected microservices platform on AWS EKS/GCP GKE with Kafka event streaming</w:t>
      </w:r>
    </w:p>
    <w:p w14:paraId="0A3E731C" w14:textId="77777777" w:rsidR="00F85055" w:rsidRDefault="00000000">
      <w:pPr>
        <w:pStyle w:val="Compact"/>
        <w:numPr>
          <w:ilvl w:val="0"/>
          <w:numId w:val="12"/>
        </w:numPr>
      </w:pPr>
      <w:r>
        <w:t>Built Python FastAPI async APIs and Django REST services for real-time analytics</w:t>
      </w:r>
    </w:p>
    <w:p w14:paraId="18D29C77" w14:textId="77777777" w:rsidR="00F85055" w:rsidRDefault="00000000">
      <w:pPr>
        <w:pStyle w:val="Compact"/>
        <w:numPr>
          <w:ilvl w:val="0"/>
          <w:numId w:val="12"/>
        </w:numPr>
      </w:pPr>
      <w:r>
        <w:t>Developed ML models reducing forecasting errors by 30% using TensorFlow and scikit-learn</w:t>
      </w:r>
    </w:p>
    <w:p w14:paraId="62C949E9" w14:textId="77777777" w:rsidR="00F85055" w:rsidRDefault="00000000">
      <w:pPr>
        <w:pStyle w:val="Compact"/>
        <w:numPr>
          <w:ilvl w:val="0"/>
          <w:numId w:val="12"/>
        </w:numPr>
      </w:pPr>
      <w:r>
        <w:t>Created data pipelines processing 10M+ daily sensor readings with Pandas/NumPy</w:t>
      </w:r>
    </w:p>
    <w:p w14:paraId="5F2550D3" w14:textId="77777777" w:rsidR="00F85055" w:rsidRDefault="00000000">
      <w:pPr>
        <w:pStyle w:val="Compact"/>
        <w:numPr>
          <w:ilvl w:val="0"/>
          <w:numId w:val="12"/>
        </w:numPr>
      </w:pPr>
      <w:r>
        <w:t>Implemented MLflow experiment tracking and Airflow orchestration for model retraining</w:t>
      </w:r>
    </w:p>
    <w:p w14:paraId="359A9F0C" w14:textId="77777777" w:rsidR="00F85055" w:rsidRDefault="00000000">
      <w:pPr>
        <w:pStyle w:val="Compact"/>
        <w:numPr>
          <w:ilvl w:val="0"/>
          <w:numId w:val="12"/>
        </w:numPr>
      </w:pPr>
      <w:r>
        <w:t>Deployed 15+ containerized microservices using Docker and Helm charts</w:t>
      </w:r>
    </w:p>
    <w:p w14:paraId="07D45486" w14:textId="77777777" w:rsidR="00F85055" w:rsidRDefault="00000000">
      <w:pPr>
        <w:pStyle w:val="Compact"/>
        <w:numPr>
          <w:ilvl w:val="0"/>
          <w:numId w:val="12"/>
        </w:numPr>
      </w:pPr>
      <w:r>
        <w:t>Collaborated with team of 8 engineers on GitOps workflows and ArgoCD deployments</w:t>
      </w:r>
    </w:p>
    <w:p w14:paraId="77BB3EE4" w14:textId="77777777" w:rsidR="00F8505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Tech Stack:</w:t>
      </w:r>
      <w:r>
        <w:t xml:space="preserve"> Python, FastAPI, Flask, Django, TensorFlow, scikit-learn, Pandas, Kafka, AWS EKS, GCP GKE, ArgoCD, MLflow, Airflow, PostgreSQL, Redis</w:t>
      </w:r>
    </w:p>
    <w:p w14:paraId="6568A318" w14:textId="77777777" w:rsidR="00F85055" w:rsidRDefault="00000000">
      <w:pPr>
        <w:pStyle w:val="FirstParagraph"/>
      </w:pPr>
      <w:r>
        <w:rPr>
          <w:b/>
          <w:bCs/>
        </w:rPr>
        <w:t>PredictiveHR (2021-2023)</w:t>
      </w:r>
    </w:p>
    <w:p w14:paraId="7A45A9B4" w14:textId="77777777" w:rsidR="00F85055" w:rsidRDefault="00000000">
      <w:pPr>
        <w:pStyle w:val="BodyText"/>
      </w:pPr>
      <w:r>
        <w:rPr>
          <w:b/>
          <w:bCs/>
          <w:i/>
          <w:iCs/>
        </w:rPr>
        <w:t>Senior Full-Stack Engineer</w:t>
      </w:r>
    </w:p>
    <w:p w14:paraId="5D8C645C" w14:textId="77777777" w:rsidR="00F85055" w:rsidRDefault="00000000">
      <w:pPr>
        <w:pStyle w:val="BodyText"/>
      </w:pPr>
      <w:r>
        <w:rPr>
          <w:b/>
          <w:bCs/>
        </w:rPr>
        <w:t>Impact:</w:t>
      </w:r>
      <w:r>
        <w:t xml:space="preserve"> Built predictive analytics SaaS platform for workforce planning and HR forecasting</w:t>
      </w:r>
    </w:p>
    <w:p w14:paraId="6DF314EE" w14:textId="77777777" w:rsidR="00F85055" w:rsidRDefault="00000000">
      <w:pPr>
        <w:pStyle w:val="Compact"/>
        <w:numPr>
          <w:ilvl w:val="0"/>
          <w:numId w:val="13"/>
        </w:numPr>
      </w:pPr>
      <w:r>
        <w:t>Architected full-stack application with React frontend and Python/TypeScript backend</w:t>
      </w:r>
    </w:p>
    <w:p w14:paraId="2176E3CD" w14:textId="77777777" w:rsidR="00F85055" w:rsidRDefault="00000000">
      <w:pPr>
        <w:pStyle w:val="Compact"/>
        <w:numPr>
          <w:ilvl w:val="0"/>
          <w:numId w:val="13"/>
        </w:numPr>
      </w:pPr>
      <w:r>
        <w:t>Designed AWS CDK infrastructure deploying scalable cloud-native architecture</w:t>
      </w:r>
    </w:p>
    <w:p w14:paraId="690DF42E" w14:textId="77777777" w:rsidR="00F85055" w:rsidRDefault="00000000">
      <w:pPr>
        <w:pStyle w:val="Compact"/>
        <w:numPr>
          <w:ilvl w:val="0"/>
          <w:numId w:val="13"/>
        </w:numPr>
      </w:pPr>
      <w:r>
        <w:t>Built interactive dashboards visualizing predictive models and workforce analytics</w:t>
      </w:r>
    </w:p>
    <w:p w14:paraId="575D7834" w14:textId="77777777" w:rsidR="00F85055" w:rsidRDefault="00000000">
      <w:pPr>
        <w:pStyle w:val="Compact"/>
        <w:numPr>
          <w:ilvl w:val="0"/>
          <w:numId w:val="13"/>
        </w:numPr>
      </w:pPr>
      <w:r>
        <w:t>Implemented Redshift data warehouse with AWS Glue ETL orchestration</w:t>
      </w:r>
    </w:p>
    <w:p w14:paraId="37D94785" w14:textId="77777777" w:rsidR="00F85055" w:rsidRDefault="00000000">
      <w:pPr>
        <w:pStyle w:val="Compact"/>
        <w:numPr>
          <w:ilvl w:val="0"/>
          <w:numId w:val="13"/>
        </w:numPr>
      </w:pPr>
      <w:r>
        <w:t>Created AppFlow integrations for seamless SaaS data synchronization (Workday, ADP)</w:t>
      </w:r>
    </w:p>
    <w:p w14:paraId="259990FC" w14:textId="77777777" w:rsidR="00F85055" w:rsidRDefault="00000000">
      <w:pPr>
        <w:pStyle w:val="Compact"/>
        <w:numPr>
          <w:ilvl w:val="0"/>
          <w:numId w:val="13"/>
        </w:numPr>
      </w:pPr>
      <w:r>
        <w:t>Developed comprehensive unit testing for Lambda functions achieving 90% coverage</w:t>
      </w:r>
    </w:p>
    <w:p w14:paraId="0F5BDAF5" w14:textId="77777777" w:rsidR="00F85055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Tech Stack:</w:t>
      </w:r>
      <w:r>
        <w:t xml:space="preserve"> React, TypeScript, Python, AWS CDK, Lambda, Redshift, Glue, AppFlow</w:t>
      </w:r>
    </w:p>
    <w:p w14:paraId="51EBA073" w14:textId="77777777" w:rsidR="00F85055" w:rsidRDefault="00000000">
      <w:pPr>
        <w:pStyle w:val="FirstParagraph"/>
      </w:pPr>
      <w:r>
        <w:rPr>
          <w:b/>
          <w:bCs/>
        </w:rPr>
        <w:t>BetaCom (2020-2021)</w:t>
      </w:r>
    </w:p>
    <w:p w14:paraId="57774580" w14:textId="77777777" w:rsidR="00F85055" w:rsidRDefault="00000000">
      <w:pPr>
        <w:pStyle w:val="BodyText"/>
      </w:pPr>
      <w:r>
        <w:rPr>
          <w:b/>
          <w:bCs/>
          <w:i/>
          <w:iCs/>
        </w:rPr>
        <w:t>Lead Full-Stack Engineer</w:t>
      </w:r>
    </w:p>
    <w:p w14:paraId="15B224A8" w14:textId="77777777" w:rsidR="00F85055" w:rsidRDefault="00000000">
      <w:pPr>
        <w:pStyle w:val="BodyText"/>
      </w:pPr>
      <w:r>
        <w:rPr>
          <w:b/>
          <w:bCs/>
        </w:rPr>
        <w:t>Impact:</w:t>
      </w:r>
      <w:r>
        <w:t xml:space="preserve"> Architected real-time data visualization platform for 5G network monitoring</w:t>
      </w:r>
    </w:p>
    <w:p w14:paraId="6E34FCBF" w14:textId="77777777" w:rsidR="00F85055" w:rsidRDefault="00000000">
      <w:pPr>
        <w:pStyle w:val="Compact"/>
        <w:numPr>
          <w:ilvl w:val="0"/>
          <w:numId w:val="14"/>
        </w:numPr>
      </w:pPr>
      <w:r>
        <w:t>Built high-performance React dashboard displaying real-time network telemetry</w:t>
      </w:r>
    </w:p>
    <w:p w14:paraId="01D122AD" w14:textId="77777777" w:rsidR="00F85055" w:rsidRDefault="00000000">
      <w:pPr>
        <w:pStyle w:val="Compact"/>
        <w:numPr>
          <w:ilvl w:val="0"/>
          <w:numId w:val="14"/>
        </w:numPr>
      </w:pPr>
      <w:r>
        <w:t>Developed Python FastAPI async backend processing 50M+ events daily</w:t>
      </w:r>
    </w:p>
    <w:p w14:paraId="4F2C00EB" w14:textId="77777777" w:rsidR="00F85055" w:rsidRDefault="00000000">
      <w:pPr>
        <w:pStyle w:val="Compact"/>
        <w:numPr>
          <w:ilvl w:val="0"/>
          <w:numId w:val="14"/>
        </w:numPr>
      </w:pPr>
      <w:r>
        <w:t>Implemented WebSocket connections for sub-second live data updates</w:t>
      </w:r>
    </w:p>
    <w:p w14:paraId="662C0872" w14:textId="77777777" w:rsidR="00F85055" w:rsidRDefault="00000000">
      <w:pPr>
        <w:pStyle w:val="Compact"/>
        <w:numPr>
          <w:ilvl w:val="0"/>
          <w:numId w:val="14"/>
        </w:numPr>
      </w:pPr>
      <w:r>
        <w:t>Designed Kafka streaming architecture for real-time event processing</w:t>
      </w:r>
    </w:p>
    <w:p w14:paraId="424CDC6C" w14:textId="77777777" w:rsidR="00F85055" w:rsidRDefault="00000000">
      <w:pPr>
        <w:pStyle w:val="Compact"/>
        <w:numPr>
          <w:ilvl w:val="0"/>
          <w:numId w:val="14"/>
        </w:numPr>
      </w:pPr>
      <w:r>
        <w:t>Created PostgreSQL database schema optimized for time-series analytics</w:t>
      </w:r>
    </w:p>
    <w:p w14:paraId="19B1015D" w14:textId="77777777" w:rsidR="00F85055" w:rsidRDefault="00000000">
      <w:pPr>
        <w:pStyle w:val="Compact"/>
        <w:numPr>
          <w:ilvl w:val="0"/>
          <w:numId w:val="14"/>
        </w:numPr>
      </w:pPr>
      <w:r>
        <w:t>Built responsive UI components with real-time charts and performance metrics</w:t>
      </w:r>
    </w:p>
    <w:p w14:paraId="368E165E" w14:textId="77777777" w:rsidR="00F85055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Tech Stack:</w:t>
      </w:r>
      <w:r>
        <w:t xml:space="preserve"> React, Python, FastAPI (async), Kafka, PostgreSQL, Redis, WebSockets</w:t>
      </w:r>
    </w:p>
    <w:p w14:paraId="03FCD5DD" w14:textId="77777777" w:rsidR="00F85055" w:rsidRDefault="00000000">
      <w:pPr>
        <w:pStyle w:val="FirstParagraph"/>
      </w:pPr>
      <w:r>
        <w:rPr>
          <w:b/>
          <w:bCs/>
        </w:rPr>
        <w:t>Fidelity Labs (2020-2023)</w:t>
      </w:r>
    </w:p>
    <w:p w14:paraId="15A53E3A" w14:textId="77777777" w:rsidR="00F85055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7F5100B9" w14:textId="77777777" w:rsidR="00F85055" w:rsidRDefault="00000000">
      <w:pPr>
        <w:pStyle w:val="BodyText"/>
      </w:pPr>
      <w:r>
        <w:rPr>
          <w:b/>
          <w:bCs/>
        </w:rPr>
        <w:t>Impact:</w:t>
      </w:r>
      <w:r>
        <w:t xml:space="preserve"> Developed SOC2-compliant RegTech platform processing millions of transactions</w:t>
      </w:r>
    </w:p>
    <w:p w14:paraId="6195A840" w14:textId="4CBF4DC3" w:rsidR="00F85055" w:rsidRDefault="00000000">
      <w:pPr>
        <w:pStyle w:val="Compact"/>
        <w:numPr>
          <w:ilvl w:val="0"/>
          <w:numId w:val="15"/>
        </w:numPr>
      </w:pPr>
      <w:r>
        <w:t>Architected multi-cloud infrastructure supporting 99.99% uptime SLA</w:t>
      </w:r>
    </w:p>
    <w:p w14:paraId="4564806F" w14:textId="6217083B" w:rsidR="00F85055" w:rsidRDefault="00000000">
      <w:pPr>
        <w:pStyle w:val="Compact"/>
        <w:numPr>
          <w:ilvl w:val="0"/>
          <w:numId w:val="15"/>
        </w:numPr>
      </w:pPr>
      <w:r>
        <w:t>Implemented BERT-based AI models improving recommendation accuracy by 45%</w:t>
      </w:r>
    </w:p>
    <w:p w14:paraId="3B9FEC5B" w14:textId="28A3A9D5" w:rsidR="00F85055" w:rsidRDefault="00000000">
      <w:pPr>
        <w:pStyle w:val="Compact"/>
        <w:numPr>
          <w:ilvl w:val="0"/>
          <w:numId w:val="15"/>
        </w:numPr>
      </w:pPr>
      <w:r>
        <w:t>Built ReactJS frontend and Java Spring microservices handling 10K+ requests/second</w:t>
      </w:r>
    </w:p>
    <w:p w14:paraId="013B2439" w14:textId="77777777" w:rsidR="00F85055" w:rsidRDefault="00000000">
      <w:pPr>
        <w:pStyle w:val="Compact"/>
        <w:numPr>
          <w:ilvl w:val="0"/>
          <w:numId w:val="15"/>
        </w:numPr>
      </w:pPr>
      <w:r>
        <w:t>Key contributor to saifr.ai platform development</w:t>
      </w:r>
    </w:p>
    <w:p w14:paraId="54E944EB" w14:textId="77777777" w:rsidR="00F85055" w:rsidRDefault="00000000">
      <w:pPr>
        <w:pStyle w:val="FirstParagraph"/>
      </w:pPr>
      <w:r>
        <w:rPr>
          <w:b/>
          <w:bCs/>
        </w:rPr>
        <w:t>Regis Corporation (2018-2022)</w:t>
      </w:r>
    </w:p>
    <w:p w14:paraId="1405DDA4" w14:textId="77777777" w:rsidR="00F85055" w:rsidRDefault="00000000">
      <w:pPr>
        <w:pStyle w:val="BodyText"/>
      </w:pPr>
      <w:r>
        <w:rPr>
          <w:b/>
          <w:bCs/>
          <w:i/>
          <w:iCs/>
        </w:rPr>
        <w:t>Senior Full-Stack Developer</w:t>
      </w:r>
    </w:p>
    <w:p w14:paraId="40149B98" w14:textId="77777777" w:rsidR="00F85055" w:rsidRDefault="00000000">
      <w:pPr>
        <w:pStyle w:val="BodyText"/>
      </w:pPr>
      <w:r>
        <w:rPr>
          <w:b/>
          <w:bCs/>
        </w:rPr>
        <w:t>Impact:</w:t>
      </w:r>
      <w:r>
        <w:t xml:space="preserve"> Built ML-powered document management system increasing client retention by 25%</w:t>
      </w:r>
    </w:p>
    <w:p w14:paraId="71A1E6D7" w14:textId="29B72786" w:rsidR="00F85055" w:rsidRDefault="00000000">
      <w:pPr>
        <w:pStyle w:val="Compact"/>
        <w:numPr>
          <w:ilvl w:val="0"/>
          <w:numId w:val="16"/>
        </w:numPr>
      </w:pPr>
      <w:r>
        <w:t>Developed ML-powered document classification system using AWS SageMaker</w:t>
      </w:r>
    </w:p>
    <w:p w14:paraId="6B21B107" w14:textId="7273FCAB" w:rsidR="00F85055" w:rsidRDefault="00000000">
      <w:pPr>
        <w:pStyle w:val="Compact"/>
        <w:numPr>
          <w:ilvl w:val="0"/>
          <w:numId w:val="16"/>
        </w:numPr>
      </w:pPr>
      <w:r>
        <w:t>Created custom Outlook plugin processing 100K+ financial documents monthly</w:t>
      </w:r>
    </w:p>
    <w:p w14:paraId="06913B2E" w14:textId="77777777" w:rsidR="00F85055" w:rsidRDefault="00000000">
      <w:pPr>
        <w:pStyle w:val="Compact"/>
        <w:numPr>
          <w:ilvl w:val="0"/>
          <w:numId w:val="16"/>
        </w:numPr>
      </w:pPr>
      <w:r>
        <w:t>Built ReactJS portfolio management platform serving 500+ franchisees</w:t>
      </w:r>
    </w:p>
    <w:p w14:paraId="0C97FAE7" w14:textId="77777777" w:rsidR="00F85055" w:rsidRDefault="00000000">
      <w:pPr>
        <w:pStyle w:val="FirstParagraph"/>
      </w:pPr>
      <w:r>
        <w:rPr>
          <w:b/>
          <w:bCs/>
        </w:rPr>
        <w:t>Evident.io (2016-2018)</w:t>
      </w:r>
    </w:p>
    <w:p w14:paraId="3D812352" w14:textId="77777777" w:rsidR="00F85055" w:rsidRDefault="00000000">
      <w:pPr>
        <w:pStyle w:val="BodyText"/>
      </w:pPr>
      <w:r>
        <w:rPr>
          <w:b/>
          <w:bCs/>
          <w:i/>
          <w:iCs/>
        </w:rPr>
        <w:t>Senior Software Engineer</w:t>
      </w:r>
    </w:p>
    <w:p w14:paraId="1E34CB7F" w14:textId="77777777" w:rsidR="00F85055" w:rsidRDefault="00000000">
      <w:pPr>
        <w:pStyle w:val="BodyText"/>
      </w:pPr>
      <w:r>
        <w:rPr>
          <w:b/>
          <w:bCs/>
        </w:rPr>
        <w:t>Company Exit: $300 Million to Palo Alto Networks</w:t>
      </w:r>
    </w:p>
    <w:p w14:paraId="6A6F7E48" w14:textId="66B126C7" w:rsidR="00F85055" w:rsidRDefault="00000000">
      <w:pPr>
        <w:pStyle w:val="Compact"/>
        <w:numPr>
          <w:ilvl w:val="0"/>
          <w:numId w:val="17"/>
        </w:numPr>
      </w:pPr>
      <w:r>
        <w:t>Engineered cloud-native security solutions detecting 1M+ security events daily</w:t>
      </w:r>
    </w:p>
    <w:p w14:paraId="524C845F" w14:textId="35298778" w:rsidR="00F85055" w:rsidRDefault="00000000">
      <w:pPr>
        <w:pStyle w:val="Compact"/>
        <w:numPr>
          <w:ilvl w:val="0"/>
          <w:numId w:val="17"/>
        </w:numPr>
      </w:pPr>
      <w:r>
        <w:t>Received “Bug Fix of the Year 2017” award for critical performance improvements</w:t>
      </w:r>
    </w:p>
    <w:p w14:paraId="5C7EFFC9" w14:textId="77777777" w:rsidR="00F85055" w:rsidRDefault="00000000">
      <w:pPr>
        <w:pStyle w:val="Compact"/>
        <w:numPr>
          <w:ilvl w:val="0"/>
          <w:numId w:val="17"/>
        </w:numPr>
      </w:pPr>
      <w:r>
        <w:t>Reduced AWS operational costs by $70,000 annually through optimization</w:t>
      </w:r>
    </w:p>
    <w:p w14:paraId="0F27A29B" w14:textId="77777777" w:rsidR="00F85055" w:rsidRDefault="00000000">
      <w:pPr>
        <w:pStyle w:val="Heading1"/>
      </w:pPr>
      <w:bookmarkStart w:id="11" w:name="industry-impact"/>
      <w:bookmarkEnd w:id="10"/>
      <w:r>
        <w:rPr>
          <w:b/>
          <w:bCs/>
        </w:rPr>
        <w:t>Industry Impact</w:t>
      </w:r>
    </w:p>
    <w:p w14:paraId="7E95CCF3" w14:textId="77777777" w:rsidR="00F85055" w:rsidRDefault="00000000">
      <w:pPr>
        <w:pStyle w:val="Heading2"/>
      </w:pPr>
      <w:bookmarkStart w:id="12" w:name="sectors-served"/>
      <w:r>
        <w:rPr>
          <w:b/>
          <w:bCs/>
        </w:rPr>
        <w:t>Sectors Served</w:t>
      </w:r>
    </w:p>
    <w:p w14:paraId="53E492C4" w14:textId="77777777" w:rsidR="00F85055" w:rsidRDefault="00000000">
      <w:pPr>
        <w:pStyle w:val="FirstParagraph"/>
      </w:pPr>
      <w:r>
        <w:rPr>
          <w:b/>
          <w:bCs/>
        </w:rPr>
        <w:t>Financial Services:</w:t>
      </w:r>
      <w:r>
        <w:t xml:space="preserve"> Fidelity, Avant Credit, First Data, Blue Cross Blue Shield</w:t>
      </w:r>
      <w:r>
        <w:br/>
      </w:r>
      <w:r>
        <w:rPr>
          <w:b/>
          <w:bCs/>
        </w:rPr>
        <w:t>Energy &amp; Utilities:</w:t>
      </w:r>
      <w:r>
        <w:t xml:space="preserve"> Shell, Houston Energy, Sunoco</w:t>
      </w:r>
      <w:r>
        <w:br/>
      </w:r>
      <w:r>
        <w:rPr>
          <w:b/>
          <w:bCs/>
        </w:rPr>
        <w:t>Technology:</w:t>
      </w:r>
      <w:r>
        <w:t xml:space="preserve"> Apple, Target, Zebra, TSI</w:t>
      </w:r>
      <w:r>
        <w:br/>
      </w:r>
      <w:r>
        <w:rPr>
          <w:b/>
          <w:bCs/>
        </w:rPr>
        <w:t>Government:</w:t>
      </w:r>
      <w:r>
        <w:t xml:space="preserve"> DARPA, USDA</w:t>
      </w:r>
      <w:r>
        <w:br/>
      </w:r>
      <w:r>
        <w:rPr>
          <w:b/>
          <w:bCs/>
        </w:rPr>
        <w:t>Retail &amp; Hospitality:</w:t>
      </w:r>
      <w:r>
        <w:t xml:space="preserve"> Pizza Hut, Cabelas, Royal Caribbean</w:t>
      </w:r>
      <w:r>
        <w:br/>
      </w:r>
      <w:r>
        <w:rPr>
          <w:b/>
          <w:bCs/>
        </w:rPr>
        <w:t>Healthcare:</w:t>
      </w:r>
      <w:r>
        <w:t xml:space="preserve"> Various HIPAA-compliant implementations</w:t>
      </w:r>
    </w:p>
    <w:p w14:paraId="02DF593A" w14:textId="77777777" w:rsidR="00F85055" w:rsidRDefault="00000000">
      <w:pPr>
        <w:pStyle w:val="Heading2"/>
      </w:pPr>
      <w:bookmarkStart w:id="13" w:name="innovation-research"/>
      <w:bookmarkEnd w:id="12"/>
      <w:r>
        <w:rPr>
          <w:b/>
          <w:bCs/>
        </w:rPr>
        <w:t>Innovation &amp; Research</w:t>
      </w:r>
    </w:p>
    <w:p w14:paraId="4D6EA863" w14:textId="77777777" w:rsidR="00F8505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Patents:</w:t>
      </w:r>
      <w:r>
        <w:t xml:space="preserve"> Secure distributed messaging architecture</w:t>
      </w:r>
    </w:p>
    <w:p w14:paraId="293EBF27" w14:textId="77777777" w:rsidR="00F8505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Open Source:</w:t>
      </w:r>
      <w:r>
        <w:t xml:space="preserve"> Active contributor to multiple projects</w:t>
      </w:r>
    </w:p>
    <w:p w14:paraId="6737F5D6" w14:textId="77777777" w:rsidR="00F8505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R&amp;D:</w:t>
      </w:r>
      <w:r>
        <w:t xml:space="preserve"> DARPA resilient cloud architectures using fault-tolerant rough-set grammars</w:t>
      </w:r>
    </w:p>
    <w:p w14:paraId="68DEF532" w14:textId="77777777" w:rsidR="00F8505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Thought Leadership:</w:t>
      </w:r>
      <w:r>
        <w:t xml:space="preserve"> Published research in distributed systems and quantum computing</w:t>
      </w:r>
    </w:p>
    <w:p w14:paraId="4C7172EE" w14:textId="77777777" w:rsidR="00F85055" w:rsidRDefault="00000000">
      <w:pPr>
        <w:pStyle w:val="Heading1"/>
      </w:pPr>
      <w:bookmarkStart w:id="14" w:name="technical-architecture-expertise"/>
      <w:bookmarkEnd w:id="11"/>
      <w:bookmarkEnd w:id="13"/>
      <w:r>
        <w:rPr>
          <w:b/>
          <w:bCs/>
        </w:rPr>
        <w:t>Technical Architecture Expertise</w:t>
      </w:r>
    </w:p>
    <w:p w14:paraId="3752E04A" w14:textId="77777777" w:rsidR="00F85055" w:rsidRDefault="00000000">
      <w:pPr>
        <w:pStyle w:val="Heading2"/>
      </w:pPr>
      <w:bookmarkStart w:id="15" w:name="enterprise-solutions"/>
      <w:r>
        <w:rPr>
          <w:b/>
          <w:bCs/>
        </w:rPr>
        <w:t>Enterprise Solutions</w:t>
      </w:r>
    </w:p>
    <w:p w14:paraId="017349D5" w14:textId="153EE502" w:rsidR="00F85055" w:rsidRDefault="00000000">
      <w:pPr>
        <w:pStyle w:val="Compact"/>
        <w:numPr>
          <w:ilvl w:val="0"/>
          <w:numId w:val="19"/>
        </w:numPr>
      </w:pPr>
      <w:r>
        <w:t>High-Performance Computing (HPC) implementations</w:t>
      </w:r>
    </w:p>
    <w:p w14:paraId="3EE426C7" w14:textId="28E42C1C" w:rsidR="00F85055" w:rsidRDefault="00000000">
      <w:pPr>
        <w:pStyle w:val="Compact"/>
        <w:numPr>
          <w:ilvl w:val="0"/>
          <w:numId w:val="19"/>
        </w:numPr>
      </w:pPr>
      <w:r>
        <w:t>Microservices and event-driven architectures</w:t>
      </w:r>
    </w:p>
    <w:p w14:paraId="51B07530" w14:textId="547CF25B" w:rsidR="00F85055" w:rsidRDefault="00000000">
      <w:pPr>
        <w:pStyle w:val="Compact"/>
        <w:numPr>
          <w:ilvl w:val="0"/>
          <w:numId w:val="19"/>
        </w:numPr>
      </w:pPr>
      <w:r>
        <w:t>Distributed Service-Oriented Architectures (DSOA)</w:t>
      </w:r>
    </w:p>
    <w:p w14:paraId="798C9005" w14:textId="586A7223" w:rsidR="00F85055" w:rsidRDefault="00000000">
      <w:pPr>
        <w:pStyle w:val="Compact"/>
        <w:numPr>
          <w:ilvl w:val="0"/>
          <w:numId w:val="19"/>
        </w:numPr>
      </w:pPr>
      <w:r>
        <w:t>Real-time data processing pipelines</w:t>
      </w:r>
    </w:p>
    <w:p w14:paraId="207E0B00" w14:textId="77777777" w:rsidR="00F85055" w:rsidRDefault="00000000">
      <w:pPr>
        <w:pStyle w:val="Compact"/>
        <w:numPr>
          <w:ilvl w:val="0"/>
          <w:numId w:val="19"/>
        </w:numPr>
      </w:pPr>
      <w:r>
        <w:t>Consensus algorithm design and implementation</w:t>
      </w:r>
    </w:p>
    <w:p w14:paraId="1E78CA28" w14:textId="77777777" w:rsidR="00F85055" w:rsidRDefault="00000000">
      <w:pPr>
        <w:pStyle w:val="Heading2"/>
      </w:pPr>
      <w:bookmarkStart w:id="16" w:name="operational-excellence"/>
      <w:bookmarkEnd w:id="15"/>
      <w:r>
        <w:rPr>
          <w:b/>
          <w:bCs/>
        </w:rPr>
        <w:t>Operational Excellence</w:t>
      </w:r>
    </w:p>
    <w:p w14:paraId="1AF01B21" w14:textId="06A983D5" w:rsidR="00F85055" w:rsidRDefault="00000000">
      <w:pPr>
        <w:pStyle w:val="Compact"/>
        <w:numPr>
          <w:ilvl w:val="0"/>
          <w:numId w:val="20"/>
        </w:numPr>
      </w:pPr>
      <w:r>
        <w:t>Infrastructure as Code (</w:t>
      </w:r>
      <w:proofErr w:type="spellStart"/>
      <w:r>
        <w:t>IaC</w:t>
      </w:r>
      <w:proofErr w:type="spellEnd"/>
      <w:r>
        <w:t>) automation</w:t>
      </w:r>
    </w:p>
    <w:p w14:paraId="084D761E" w14:textId="3033310F" w:rsidR="00F85055" w:rsidRDefault="00000000">
      <w:pPr>
        <w:pStyle w:val="Compact"/>
        <w:numPr>
          <w:ilvl w:val="0"/>
          <w:numId w:val="20"/>
        </w:numPr>
      </w:pPr>
      <w:r>
        <w:t>Container orchestration and service mesh</w:t>
      </w:r>
    </w:p>
    <w:p w14:paraId="1EB9080F" w14:textId="36EDEC82" w:rsidR="00F85055" w:rsidRDefault="00000000">
      <w:pPr>
        <w:pStyle w:val="Compact"/>
        <w:numPr>
          <w:ilvl w:val="0"/>
          <w:numId w:val="20"/>
        </w:numPr>
      </w:pPr>
      <w:r>
        <w:t>Performance optimization and capacity planning</w:t>
      </w:r>
    </w:p>
    <w:p w14:paraId="3B76F2E7" w14:textId="60970BD2" w:rsidR="00F85055" w:rsidRDefault="00000000">
      <w:pPr>
        <w:pStyle w:val="Compact"/>
        <w:numPr>
          <w:ilvl w:val="0"/>
          <w:numId w:val="20"/>
        </w:numPr>
      </w:pPr>
      <w:r>
        <w:t>Disaster recovery and business continuity</w:t>
      </w:r>
    </w:p>
    <w:p w14:paraId="5D515E62" w14:textId="77777777" w:rsidR="00F85055" w:rsidRDefault="00000000">
      <w:pPr>
        <w:pStyle w:val="Compact"/>
        <w:numPr>
          <w:ilvl w:val="0"/>
          <w:numId w:val="20"/>
        </w:numPr>
      </w:pPr>
      <w:r>
        <w:t>Security auditing and penetration testing</w:t>
      </w:r>
    </w:p>
    <w:p w14:paraId="159EC6F9" w14:textId="77777777" w:rsidR="00F85055" w:rsidRDefault="00000000">
      <w:pPr>
        <w:pStyle w:val="Heading1"/>
      </w:pPr>
      <w:bookmarkStart w:id="17" w:name="value-proposition"/>
      <w:bookmarkEnd w:id="14"/>
      <w:bookmarkEnd w:id="16"/>
      <w:r>
        <w:rPr>
          <w:b/>
          <w:bCs/>
        </w:rPr>
        <w:t>Value Proposition</w:t>
      </w:r>
    </w:p>
    <w:p w14:paraId="0743EB1E" w14:textId="77777777" w:rsidR="00F85055" w:rsidRDefault="00000000">
      <w:pPr>
        <w:pStyle w:val="FirstParagraph"/>
      </w:pPr>
      <w:r>
        <w:t>I bring deep technical expertise and strong collaborative skills to build exceptional software. My approach focuses on:</w:t>
      </w:r>
    </w:p>
    <w:p w14:paraId="539F9B44" w14:textId="77777777" w:rsidR="00F8505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Engineering Excellence</w:t>
      </w:r>
      <w:r>
        <w:t xml:space="preserve"> - Writing clean, maintainable, well-tested code</w:t>
      </w:r>
    </w:p>
    <w:p w14:paraId="2D14507A" w14:textId="77777777" w:rsidR="00F8505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Technical Innovation</w:t>
      </w:r>
      <w:r>
        <w:t xml:space="preserve"> - Implementing cutting-edge solutions with practical applications</w:t>
      </w:r>
    </w:p>
    <w:p w14:paraId="7F602AD0" w14:textId="77777777" w:rsidR="00F8505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Collaborative Development</w:t>
      </w:r>
      <w:r>
        <w:t xml:space="preserve"> - Working effectively in agile teams and pair programming</w:t>
      </w:r>
    </w:p>
    <w:p w14:paraId="27576D3E" w14:textId="77777777" w:rsidR="00F8505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System Optimization</w:t>
      </w:r>
      <w:r>
        <w:t xml:space="preserve"> - Building performant, scalable architectures</w:t>
      </w:r>
    </w:p>
    <w:p w14:paraId="6006AAC7" w14:textId="77777777" w:rsidR="00F8505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Knowledge Sharing</w:t>
      </w:r>
      <w:r>
        <w:t xml:space="preserve"> - Mentoring teammates and documenting solutions</w:t>
      </w:r>
    </w:p>
    <w:p w14:paraId="7AD28A87" w14:textId="77777777" w:rsidR="00F85055" w:rsidRDefault="00000000">
      <w:pPr>
        <w:pStyle w:val="Heading1"/>
      </w:pPr>
      <w:bookmarkStart w:id="18" w:name="X231b03262dcf2ff874d2191a94e74ff31f277f5"/>
      <w:bookmarkEnd w:id="17"/>
      <w:r>
        <w:rPr>
          <w:b/>
          <w:bCs/>
        </w:rPr>
        <w:t>Ready to Build Something Amazing Together?</w:t>
      </w:r>
    </w:p>
    <w:p w14:paraId="7A194F01" w14:textId="77777777" w:rsidR="00F85055" w:rsidRDefault="00000000">
      <w:pPr>
        <w:pStyle w:val="FirstParagraph"/>
      </w:pPr>
      <w:r>
        <w:t>Let’s discuss how my engineering expertise can contribute to your team’s success and help deliver exceptional software solutions.</w:t>
      </w:r>
    </w:p>
    <w:p w14:paraId="37F8E435" w14:textId="77777777" w:rsidR="00F85055" w:rsidRDefault="00000000">
      <w:pPr>
        <w:pStyle w:val="BodyText"/>
      </w:pPr>
      <w:r>
        <w:rPr>
          <w:b/>
          <w:bCs/>
        </w:rPr>
        <w:t>Connect:</w:t>
      </w:r>
      <w:r>
        <w:t xml:space="preserve"> </w:t>
      </w:r>
      <w:hyperlink r:id="rId7">
        <w:r>
          <w:rPr>
            <w:rStyle w:val="Hyperlink"/>
          </w:rPr>
          <w:t>mlong@magneton.io</w:t>
        </w:r>
      </w:hyperlink>
      <w:r>
        <w:t xml:space="preserve"> | 773-299-4435 | </w:t>
      </w:r>
      <w:hyperlink r:id="rId8">
        <w:r>
          <w:rPr>
            <w:rStyle w:val="Hyperlink"/>
          </w:rPr>
          <w:t>LinkedIn</w:t>
        </w:r>
      </w:hyperlink>
    </w:p>
    <w:p w14:paraId="62578F0E" w14:textId="77777777" w:rsidR="00F85055" w:rsidRDefault="00000000">
      <w:pPr>
        <w:pStyle w:val="BodyText"/>
      </w:pPr>
      <w:r>
        <w:rPr>
          <w:i/>
          <w:iCs/>
        </w:rPr>
        <w:t>References and detailed project portfolios available upon request</w:t>
      </w:r>
      <w:bookmarkEnd w:id="18"/>
    </w:p>
    <w:sectPr w:rsidR="00F8505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DE640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212AC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84609398">
    <w:abstractNumId w:val="0"/>
  </w:num>
  <w:num w:numId="2" w16cid:durableId="297223686">
    <w:abstractNumId w:val="1"/>
  </w:num>
  <w:num w:numId="3" w16cid:durableId="1574048622">
    <w:abstractNumId w:val="1"/>
  </w:num>
  <w:num w:numId="4" w16cid:durableId="1424304629">
    <w:abstractNumId w:val="1"/>
  </w:num>
  <w:num w:numId="5" w16cid:durableId="98841159">
    <w:abstractNumId w:val="1"/>
  </w:num>
  <w:num w:numId="6" w16cid:durableId="923101126">
    <w:abstractNumId w:val="1"/>
  </w:num>
  <w:num w:numId="7" w16cid:durableId="2019042871">
    <w:abstractNumId w:val="1"/>
  </w:num>
  <w:num w:numId="8" w16cid:durableId="1180965752">
    <w:abstractNumId w:val="1"/>
  </w:num>
  <w:num w:numId="9" w16cid:durableId="1971014509">
    <w:abstractNumId w:val="1"/>
  </w:num>
  <w:num w:numId="10" w16cid:durableId="832378709">
    <w:abstractNumId w:val="1"/>
  </w:num>
  <w:num w:numId="11" w16cid:durableId="1166550522">
    <w:abstractNumId w:val="1"/>
  </w:num>
  <w:num w:numId="12" w16cid:durableId="591209056">
    <w:abstractNumId w:val="1"/>
  </w:num>
  <w:num w:numId="13" w16cid:durableId="316307589">
    <w:abstractNumId w:val="1"/>
  </w:num>
  <w:num w:numId="14" w16cid:durableId="1632443750">
    <w:abstractNumId w:val="1"/>
  </w:num>
  <w:num w:numId="15" w16cid:durableId="1989747440">
    <w:abstractNumId w:val="1"/>
  </w:num>
  <w:num w:numId="16" w16cid:durableId="345135048">
    <w:abstractNumId w:val="1"/>
  </w:num>
  <w:num w:numId="17" w16cid:durableId="59325609">
    <w:abstractNumId w:val="1"/>
  </w:num>
  <w:num w:numId="18" w16cid:durableId="130221922">
    <w:abstractNumId w:val="1"/>
  </w:num>
  <w:num w:numId="19" w16cid:durableId="2024820626">
    <w:abstractNumId w:val="1"/>
  </w:num>
  <w:num w:numId="20" w16cid:durableId="364408315">
    <w:abstractNumId w:val="1"/>
  </w:num>
  <w:num w:numId="21" w16cid:durableId="1303315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055"/>
    <w:rsid w:val="00057A6E"/>
    <w:rsid w:val="000670A4"/>
    <w:rsid w:val="00F8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BD053"/>
  <w15:docId w15:val="{03CCA8F4-235D-EF4D-BFC0-980DE7CD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labs191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long@magneton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labs1913" TargetMode="External"/><Relationship Id="rId5" Type="http://schemas.openxmlformats.org/officeDocument/2006/relationships/hyperlink" Target="mailto:mlong@magneton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1568</Words>
  <Characters>8942</Characters>
  <Application>Microsoft Office Word</Application>
  <DocSecurity>0</DocSecurity>
  <Lines>74</Lines>
  <Paragraphs>20</Paragraphs>
  <ScaleCrop>false</ScaleCrop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Matthew Long</cp:lastModifiedBy>
  <cp:revision>2</cp:revision>
  <dcterms:created xsi:type="dcterms:W3CDTF">2025-10-09T01:30:00Z</dcterms:created>
  <dcterms:modified xsi:type="dcterms:W3CDTF">2025-10-09T01:39:00Z</dcterms:modified>
</cp:coreProperties>
</file>